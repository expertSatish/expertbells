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8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Aseer Sarwar</w:t>
      </w:r>
      <w:r>
        <w:rPr>
          <w:rFonts w:ascii="Verdana" w:hAnsi="Verdana" w:eastAsia="Verdana" w:cs="Verdana"/>
          <w:b/>
          <w:rtl w:val="0"/>
        </w:rPr>
        <w:tab/>
      </w:r>
      <w:r>
        <w:rPr>
          <w:rFonts w:ascii="Verdana" w:hAnsi="Verdana" w:eastAsia="Verdana" w:cs="Verdana"/>
          <w:b/>
          <w:rtl w:val="0"/>
        </w:rPr>
        <w:tab/>
      </w:r>
      <w:r>
        <w:rPr>
          <w:rFonts w:hint="default" w:ascii="Verdana" w:hAnsi="Verdana" w:eastAsia="Verdana" w:cs="Verdana"/>
          <w:b/>
          <w:rtl w:val="0"/>
          <w:lang w:val="en-US"/>
        </w:rPr>
        <w:t xml:space="preserve">             </w:t>
      </w:r>
      <w:r>
        <w:rPr>
          <w:rFonts w:hint="default" w:ascii="Verdana" w:hAnsi="Verdana" w:eastAsia="Verdana" w:cs="Verdana"/>
          <w:b w:val="0"/>
          <w:bCs/>
          <w:sz w:val="20"/>
          <w:szCs w:val="20"/>
          <w:rtl w:val="0"/>
          <w:lang w:val="en-US"/>
        </w:rPr>
        <w:t>+918210446972 |</w:t>
      </w:r>
      <w:r>
        <w:rPr>
          <w:rFonts w:hint="default" w:ascii="Verdana" w:hAnsi="Verdana" w:eastAsia="Verdana" w:cs="Verdana"/>
          <w:b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"mailto:mdaseersarwar@gmail.com" \h </w:instrText>
      </w:r>
      <w:r>
        <w:rPr>
          <w:sz w:val="20"/>
          <w:szCs w:val="20"/>
        </w:rPr>
        <w:fldChar w:fldCharType="separate"/>
      </w:r>
      <w:r>
        <w:rPr>
          <w:rFonts w:ascii="Verdana" w:hAnsi="Verdana" w:eastAsia="Verdana" w:cs="Verdana"/>
          <w:color w:val="1155CC"/>
          <w:sz w:val="20"/>
          <w:szCs w:val="20"/>
          <w:u w:val="single"/>
          <w:rtl w:val="0"/>
        </w:rPr>
        <w:t>mdaseersarwar@gmail.com</w:t>
      </w:r>
      <w:r>
        <w:rPr>
          <w:rFonts w:ascii="Verdana" w:hAnsi="Verdana" w:eastAsia="Verdana" w:cs="Verdana"/>
          <w:color w:val="1155CC"/>
          <w:sz w:val="20"/>
          <w:szCs w:val="20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Style w:val="23"/>
          <w:rFonts w:hint="default"/>
          <w:lang w:val="en-US"/>
        </w:rPr>
      </w:pPr>
      <w:r>
        <w:rPr>
          <w:rFonts w:hint="default" w:ascii="Verdana" w:hAnsi="Verdana" w:eastAsia="Verdana" w:cs="Verdana"/>
          <w:sz w:val="20"/>
          <w:szCs w:val="20"/>
          <w:rtl w:val="0"/>
          <w:lang w:val="en-US"/>
        </w:rPr>
        <w:t>Zakir Nagar</w:t>
      </w:r>
      <w:r>
        <w:rPr>
          <w:rFonts w:ascii="Verdana" w:hAnsi="Verdana" w:eastAsia="Verdana" w:cs="Verdana"/>
          <w:sz w:val="20"/>
          <w:szCs w:val="20"/>
          <w:rtl w:val="0"/>
        </w:rPr>
        <w:t>,</w:t>
      </w:r>
      <w:r>
        <w:rPr>
          <w:rFonts w:hint="default" w:ascii="Verdana" w:hAnsi="Verdana" w:eastAsia="Verdana" w:cs="Verdana"/>
          <w:sz w:val="20"/>
          <w:szCs w:val="20"/>
          <w:rtl w:val="0"/>
          <w:lang w:val="en-US"/>
        </w:rPr>
        <w:t xml:space="preserve"> New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</w:t>
      </w:r>
      <w:r>
        <w:rPr>
          <w:rFonts w:hint="default" w:ascii="Verdana" w:hAnsi="Verdana" w:eastAsia="Verdana" w:cs="Verdana"/>
          <w:sz w:val="20"/>
          <w:szCs w:val="20"/>
          <w:rtl w:val="0"/>
          <w:lang w:val="en-US"/>
        </w:rPr>
        <w:t>Delhi-110025</w:t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hint="default" w:ascii="Verdana" w:hAnsi="Verdana" w:eastAsia="Verdana" w:cs="Verdana"/>
          <w:sz w:val="20"/>
          <w:szCs w:val="20"/>
          <w:rtl w:val="0"/>
          <w:lang w:val="en-US"/>
        </w:rPr>
        <w:t xml:space="preserve"> </w:t>
      </w:r>
      <w:r>
        <w:rPr>
          <w:rStyle w:val="25"/>
        </w:rPr>
        <w:fldChar w:fldCharType="begin"/>
      </w:r>
      <w:r>
        <w:rPr>
          <w:rStyle w:val="25"/>
        </w:rPr>
        <w:instrText xml:space="preserve"> HYPERLINK "https://www.linkedin.com/in/aseer-sarwar/" </w:instrText>
      </w:r>
      <w:r>
        <w:rPr>
          <w:rStyle w:val="25"/>
        </w:rPr>
        <w:fldChar w:fldCharType="separate"/>
      </w:r>
      <w:r>
        <w:rPr>
          <w:rStyle w:val="25"/>
        </w:rPr>
        <w:t>linkedin.com/in/aseer-sarwar</w:t>
      </w:r>
      <w:r>
        <w:rPr>
          <w:rStyle w:val="25"/>
        </w:rPr>
        <w:fldChar w:fldCharType="end"/>
      </w:r>
      <w:r>
        <w:rPr>
          <w:rFonts w:hint="default" w:ascii="Verdana" w:hAnsi="Verdana" w:eastAsia="Verdana" w:cs="Verdana"/>
          <w:sz w:val="20"/>
          <w:szCs w:val="20"/>
          <w:rtl w:val="0"/>
          <w:lang w:val="en-US"/>
        </w:rPr>
        <w:t xml:space="preserve"> | </w:t>
      </w:r>
      <w:r>
        <w:rPr>
          <w:rStyle w:val="25"/>
        </w:rPr>
        <w:fldChar w:fldCharType="begin"/>
      </w:r>
      <w:r>
        <w:rPr>
          <w:rStyle w:val="25"/>
        </w:rPr>
        <w:instrText xml:space="preserve"> HYPERLINK "https://github.com/Aseer07" </w:instrText>
      </w:r>
      <w:r>
        <w:rPr>
          <w:rStyle w:val="25"/>
        </w:rPr>
        <w:fldChar w:fldCharType="separate"/>
      </w:r>
      <w:r>
        <w:rPr>
          <w:rStyle w:val="25"/>
        </w:rPr>
        <w:t>github.com/Aseer07</w:t>
      </w:r>
      <w:r>
        <w:rPr>
          <w:rStyle w:val="25"/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D9D9D9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rtl w:val="0"/>
        </w:rPr>
        <w:t>Objective</w:t>
      </w: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right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sz w:val="20"/>
          <w:szCs w:val="20"/>
          <w:rtl w:val="0"/>
        </w:rPr>
        <w:br w:type="textWrapping"/>
      </w:r>
      <w:r>
        <w:rPr>
          <w:rFonts w:ascii="Verdana" w:hAnsi="Verdana" w:eastAsia="Verdana" w:cs="Verdana"/>
          <w:sz w:val="20"/>
          <w:szCs w:val="20"/>
          <w:rtl w:val="0"/>
        </w:rPr>
        <w:t>Seeking an entry-level software engineer role to enhance and explore my technical knowledge gained during my B.Tech degree course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D9D9D9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Technical Skills: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48" w:right="0" w:hanging="36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sz w:val="20"/>
          <w:szCs w:val="20"/>
          <w:rtl w:val="0"/>
        </w:rPr>
        <w:t>Languages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:</w:t>
      </w: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JavaScript</w:t>
      </w:r>
      <w:r>
        <w:rPr>
          <w:rFonts w:hint="default"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, TypeScript</w:t>
      </w:r>
      <w:r>
        <w:rPr>
          <w:rFonts w:ascii="Verdana" w:hAnsi="Verdana" w:eastAsia="Verdana" w:cs="Verdana"/>
          <w:sz w:val="20"/>
          <w:szCs w:val="20"/>
          <w:rtl w:val="0"/>
        </w:rPr>
        <w:t>, HTML, CSS, C++, Java</w:t>
      </w: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.</w:t>
      </w:r>
    </w:p>
    <w:p>
      <w:pPr>
        <w:numPr>
          <w:ilvl w:val="0"/>
          <w:numId w:val="1"/>
        </w:numPr>
        <w:ind w:left="648" w:hanging="360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sz w:val="20"/>
          <w:szCs w:val="20"/>
          <w:rtl w:val="0"/>
        </w:rPr>
        <w:t>Frameworks &amp; Libraries:</w:t>
      </w:r>
      <w:r>
        <w:rPr>
          <w:rFonts w:ascii="Verdana" w:hAnsi="Verdana" w:eastAsia="Verdana" w:cs="Verdana"/>
          <w:b/>
          <w:sz w:val="20"/>
          <w:szCs w:val="20"/>
          <w:rtl w:val="0"/>
        </w:rPr>
        <w:t xml:space="preserve"> ReactJS</w:t>
      </w:r>
      <w:r>
        <w:rPr>
          <w:rFonts w:hint="default" w:ascii="Verdana" w:hAnsi="Verdana" w:eastAsia="Verdana" w:cs="Verdana"/>
          <w:b/>
          <w:sz w:val="20"/>
          <w:szCs w:val="20"/>
          <w:rtl w:val="0"/>
          <w:lang w:val="en-US"/>
        </w:rPr>
        <w:t>, NextJS</w:t>
      </w:r>
      <w:r>
        <w:rPr>
          <w:rFonts w:ascii="Verdana" w:hAnsi="Verdana" w:eastAsia="Verdana" w:cs="Verdana"/>
          <w:sz w:val="20"/>
          <w:szCs w:val="20"/>
          <w:rtl w:val="0"/>
        </w:rPr>
        <w:t>,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48" w:right="0" w:hanging="36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Excellent knowledge of </w:t>
      </w: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Object Oriented Programming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concept.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648" w:right="0" w:hanging="36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Softwares: Visual Studio Code, 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GitHub Desktop, Postman, 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MS-Office.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648" w:right="0" w:hanging="36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sz w:val="20"/>
          <w:szCs w:val="20"/>
          <w:rtl w:val="0"/>
        </w:rPr>
        <w:t>Operating System</w:t>
      </w:r>
      <w:r>
        <w:rPr>
          <w:rFonts w:ascii="Verdana" w:hAnsi="Verdana" w:eastAsia="Verdana" w:cs="Verdana"/>
          <w:b/>
          <w:sz w:val="20"/>
          <w:szCs w:val="20"/>
          <w:rtl w:val="0"/>
        </w:rPr>
        <w:t>: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 Windows 10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D9D9D9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Educational Qualifications: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720" w:right="0" w:hanging="36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>B.Tech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from </w:t>
      </w:r>
      <w:r>
        <w:rPr>
          <w:rFonts w:ascii="Verdana" w:hAnsi="Verdana" w:eastAsia="Verdana" w:cs="Verdana"/>
          <w:sz w:val="20"/>
          <w:szCs w:val="20"/>
          <w:rtl w:val="0"/>
        </w:rPr>
        <w:t xml:space="preserve">JNTU Hyderabad in 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20</w:t>
      </w:r>
      <w:r>
        <w:rPr>
          <w:rFonts w:ascii="Verdana" w:hAnsi="Verdana" w:eastAsia="Verdana" w:cs="Verdana"/>
          <w:sz w:val="20"/>
          <w:szCs w:val="20"/>
          <w:rtl w:val="0"/>
        </w:rPr>
        <w:t>22.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Intermediate (10+2) with PCM from Bihar Board in 20</w:t>
      </w:r>
      <w:r>
        <w:rPr>
          <w:rFonts w:ascii="Verdana" w:hAnsi="Verdana" w:eastAsia="Verdana" w:cs="Verdana"/>
          <w:sz w:val="20"/>
          <w:szCs w:val="20"/>
          <w:rtl w:val="0"/>
        </w:rPr>
        <w:t>16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.                                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720" w:right="0" w:hanging="36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10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superscript"/>
          <w:rtl w:val="0"/>
        </w:rPr>
        <w:t>th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from Bihar Board in 20</w:t>
      </w:r>
      <w:r>
        <w:rPr>
          <w:rFonts w:ascii="Verdana" w:hAnsi="Verdana" w:eastAsia="Verdana" w:cs="Verdana"/>
          <w:sz w:val="20"/>
          <w:szCs w:val="20"/>
          <w:rtl w:val="0"/>
        </w:rPr>
        <w:t>14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D9D9D9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D9D9D9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D9D9D9"/>
          <w:vertAlign w:val="baseline"/>
          <w:rtl w:val="0"/>
        </w:rPr>
        <w:t>Personal Details: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Date of Birth</w:t>
      </w: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: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   25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superscript"/>
          <w:rtl w:val="0"/>
        </w:rPr>
        <w:t>TH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J</w:t>
      </w:r>
      <w:r>
        <w:rPr>
          <w:rFonts w:ascii="Verdana" w:hAnsi="Verdana" w:eastAsia="Verdana" w:cs="Verdana"/>
          <w:sz w:val="20"/>
          <w:szCs w:val="20"/>
          <w:rtl w:val="0"/>
        </w:rPr>
        <w:t>uly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19</w:t>
      </w:r>
      <w:r>
        <w:rPr>
          <w:rFonts w:ascii="Verdana" w:hAnsi="Verdana" w:eastAsia="Verdana" w:cs="Verdana"/>
          <w:sz w:val="20"/>
          <w:szCs w:val="20"/>
          <w:rtl w:val="0"/>
        </w:rPr>
        <w:t>99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50"/>
        </w:tabs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Father’s Name: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Zahir Alam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50"/>
        </w:tabs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Nationality: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      Indian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50"/>
        </w:tabs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Sex: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                  Male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50"/>
        </w:tabs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Marital Status: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 Single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250"/>
        </w:tabs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Language Known: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English, Hindi, Urdu.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Hobbies: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               </w:t>
      </w:r>
      <w:r>
        <w:rPr>
          <w:rFonts w:hint="default"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Reading Tech Related Content, Learning New Technologies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800" w:firstLineChars="40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             </w:t>
      </w:r>
      <w:bookmarkStart w:id="0" w:name="_GoBack"/>
      <w:bookmarkEnd w:id="0"/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Reading Books.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D9D9D9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Declaration: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I hereby declare that all the information given by me is true to the best of my knowledge &amp; belief.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Date:           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Place:</w:t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ab/>
      </w:r>
      <w:r>
        <w:rPr>
          <w:rFonts w:ascii="Verdana" w:hAnsi="Verdana" w:eastAsia="Verdana" w:cs="Verdana"/>
          <w:sz w:val="20"/>
          <w:szCs w:val="20"/>
          <w:rtl w:val="0"/>
        </w:rPr>
        <w:t xml:space="preserve">         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ascii="Verdana" w:hAnsi="Verdana" w:eastAsia="Verdana" w:cs="Verdana"/>
          <w:sz w:val="20"/>
          <w:szCs w:val="20"/>
          <w:rtl w:val="0"/>
        </w:rPr>
        <w:t>Aseer Sarwar</w:t>
      </w:r>
      <w:r>
        <w:rPr>
          <w:rFonts w:ascii="Verdana" w:hAnsi="Verdana" w:eastAsia="Verdana" w:cs="Verdan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)</w:t>
      </w:r>
    </w:p>
    <w:sectPr>
      <w:headerReference r:id="rId3" w:type="default"/>
      <w:footerReference r:id="rId4" w:type="default"/>
      <w:pgSz w:w="12240" w:h="15840"/>
      <w:pgMar w:top="1415" w:right="1775" w:bottom="1415" w:left="1775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  <w:lvl w:ilvl="1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  <w:lvl w:ilvl="2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  <w:lvl w:ilvl="4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  <w:lvl w:ilvl="5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  <w:lvl w:ilvl="7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  <w:lvl w:ilvl="8" w:tentative="0">
      <w:start w:val="1"/>
      <w:numFmt w:val="bullet"/>
      <w:lvlText w:val="●"/>
      <w:lvlJc w:val="left"/>
      <w:pPr>
        <w:ind w:left="720" w:hanging="432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z w:val="24"/>
        <w:szCs w:val="24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●"/>
      <w:lvlJc w:val="left"/>
      <w:pPr>
        <w:ind w:left="648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BA308B"/>
    <w:rsid w:val="0C2110F3"/>
    <w:rsid w:val="38DC011C"/>
    <w:rsid w:val="437A5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uiPriority w:val="0"/>
  </w:style>
  <w:style w:type="table" w:customStyle="1" w:styleId="15">
    <w:name w:val="Table Normal3"/>
    <w:uiPriority w:val="0"/>
  </w:style>
  <w:style w:type="table" w:customStyle="1" w:styleId="16">
    <w:name w:val="Table Normal4"/>
    <w:uiPriority w:val="0"/>
  </w:style>
  <w:style w:type="table" w:customStyle="1" w:styleId="17">
    <w:name w:val="Table Normal5"/>
    <w:qFormat/>
    <w:uiPriority w:val="0"/>
  </w:style>
  <w:style w:type="table" w:customStyle="1" w:styleId="18">
    <w:name w:val="Table Normal6"/>
    <w:uiPriority w:val="0"/>
  </w:style>
  <w:style w:type="table" w:customStyle="1" w:styleId="19">
    <w:name w:val="Table Normal7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20">
    <w:name w:val="Header &amp; Footer"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4"/>
      <w:szCs w:val="24"/>
      <w:u w:val="none"/>
      <w:shd w:val="clear" w:color="auto" w:fill="auto"/>
      <w:vertAlign w:val="baseline"/>
      <w:lang w:val="en-US"/>
    </w:rPr>
  </w:style>
  <w:style w:type="paragraph" w:customStyle="1" w:styleId="21">
    <w:name w:val="Body"/>
    <w:uiPriority w:val="0"/>
    <w:pPr>
      <w:keepNext w:val="0"/>
      <w:keepLines w:val="0"/>
      <w:pageBreakBefore w:val="0"/>
      <w:widowControl/>
      <w:shd w:val="clear" w:color="auto" w:fill="auto"/>
      <w:suppressAutoHyphens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color w:val="000000"/>
      <w:spacing w:val="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character" w:customStyle="1" w:styleId="22">
    <w:name w:val="Link"/>
    <w:qFormat/>
    <w:uiPriority w:val="0"/>
    <w:rPr>
      <w:color w:val="0000FF"/>
      <w:u w:val="single" w:color="0000FF"/>
    </w:rPr>
  </w:style>
  <w:style w:type="character" w:customStyle="1" w:styleId="23">
    <w:name w:val="Hyperlink.0"/>
    <w:basedOn w:val="22"/>
    <w:qFormat/>
    <w:uiPriority w:val="0"/>
    <w:rPr>
      <w:rFonts w:ascii="Verdana" w:hAnsi="Verdana" w:eastAsia="Verdana" w:cs="Verdana"/>
    </w:rPr>
  </w:style>
  <w:style w:type="character" w:customStyle="1" w:styleId="24">
    <w:name w:val="Hyperlink.1"/>
    <w:basedOn w:val="22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25">
    <w:name w:val="Hyperlink.2"/>
    <w:basedOn w:val="22"/>
    <w:qFormat/>
    <w:uiPriority w:val="0"/>
    <w:rPr>
      <w:rFonts w:ascii="Times New Roman" w:hAnsi="Times New Roman" w:eastAsia="Times New Roman" w:cs="Times New Roman"/>
    </w:rPr>
  </w:style>
  <w:style w:type="character" w:customStyle="1" w:styleId="26">
    <w:name w:val="Hyperlink.3"/>
    <w:basedOn w:val="22"/>
    <w:qFormat/>
    <w:uiPriority w:val="0"/>
    <w:rPr>
      <w:rFonts w:ascii="Verdana" w:hAnsi="Verdana" w:eastAsia="Verdana" w:cs="Verdan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8z5cNRcdyGHKhNxTpl7IPtR80A==">AMUW2mWc7sl7gSl8gsME6zizOKj19AlLWsqV1xVSBdyUV7wo4XnQZ+qYpyGj7hIuE7mLMDpitPQrCF47CSWeeHsVlgrAxB8QGtX01w9owRDA3bskLisKWCY=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2023-04-18T09:35:00Z</dcterms:created>
  <dc:creator>dabee</dc:creator>
  <cp:lastModifiedBy>Mdaseer Sarwar</cp:lastModifiedBy>
  <dcterms:modified xsi:type="dcterms:W3CDTF">2023-05-18T18:22:33Z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C483235A0AB34A0087AE74C4BF63C2F8</vt:lpwstr>
  </property>
</Properties>
</file>